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GitHub Project Setup and Workflow – UEC_Data_Analytics</w:t>
      </w:r>
    </w:p>
    <w:p>
      <w:pPr>
        <w:pStyle w:val="Heading1"/>
      </w:pPr>
      <w:r>
        <w:t>1. Folder Structure (Local)</w:t>
      </w:r>
    </w:p>
    <w:p>
      <w:r>
        <w:t>Create this folder layout on your local machine:</w:t>
        <w:br/>
        <w:t>C:\Users\andrew.turner26\Documents\Github\</w:t>
        <w:br/>
        <w:t>└── UEC_Data_Analytics/</w:t>
        <w:br/>
        <w:t xml:space="preserve">    ├── UEC_Team/</w:t>
        <w:br/>
        <w:t xml:space="preserve">    │   └── Monthly_Data_Procedure/</w:t>
        <w:br/>
        <w:t xml:space="preserve">    │       ├── SQL/</w:t>
        <w:br/>
        <w:t xml:space="preserve">    │       └── PySpark_Databricks/</w:t>
        <w:br/>
        <w:t xml:space="preserve">    └── Useful_Code_Snippets/</w:t>
        <w:br/>
        <w:t xml:space="preserve">        ├── SQL/</w:t>
        <w:br/>
        <w:t xml:space="preserve">        └── PySpark/</w:t>
        <w:br/>
      </w:r>
    </w:p>
    <w:p>
      <w:r>
        <w:t>To create this using Command Prompt or PowerShell:</w:t>
      </w:r>
    </w:p>
    <w:p>
      <w:pPr>
        <w:pStyle w:val="IntenseQuote"/>
      </w:pPr>
      <w:r>
        <w:t>cd C:\Users\andrew.turner26\Documents\Github</w:t>
        <w:br/>
        <w:t>mkdir UEC_Data_Analytics</w:t>
        <w:br/>
        <w:t>cd UEC_Data_Analytics</w:t>
        <w:br/>
        <w:t>mkdir UEC_Team\Monthly_Data_Procedure\SQL</w:t>
        <w:br/>
        <w:t>mkdir UEC_Team\Monthly_Data_Procedure\PySpark_Databricks</w:t>
        <w:br/>
        <w:t>mkdir Useful_Code_Snippets\SQL</w:t>
        <w:br/>
        <w:t>mkdir Useful_Code_Snippets\PySpark</w:t>
        <w:br/>
      </w:r>
    </w:p>
    <w:p>
      <w:pPr>
        <w:pStyle w:val="Heading1"/>
      </w:pPr>
      <w:r>
        <w:t>2. Create the GitHub Repository Online</w:t>
      </w:r>
    </w:p>
    <w:p>
      <w:r>
        <w:t>1. Go to https://github.com</w:t>
        <w:br/>
        <w:t>2. Click 'New repository'</w:t>
        <w:br/>
        <w:t>3. Name it: UEC_Data_Analytics</w:t>
        <w:br/>
        <w:t>4. Leave 'Initialize with README' unchecked</w:t>
        <w:br/>
        <w:t>5. Click 'Create repository'</w:t>
        <w:br/>
      </w:r>
    </w:p>
    <w:p>
      <w:pPr>
        <w:pStyle w:val="Heading1"/>
      </w:pPr>
      <w:r>
        <w:t>3. Initialize Git Locally</w:t>
      </w:r>
    </w:p>
    <w:p>
      <w:r>
        <w:t>In Command Prompt, PowerShell, or Git Bash:</w:t>
      </w:r>
    </w:p>
    <w:p>
      <w:pPr>
        <w:pStyle w:val="IntenseQuote"/>
      </w:pPr>
      <w:r>
        <w:t>cd C:\Users\andrew.turner26\Documents\Github\UEC_Data_Analytics</w:t>
        <w:br/>
        <w:t>git init</w:t>
        <w:br/>
        <w:t>git add .</w:t>
        <w:br/>
        <w:t>git commit -m "Initial commit with structured folders"</w:t>
        <w:br/>
        <w:t>git remote add origin https://github.com/your_username/UEC_Data_Analytics.git</w:t>
        <w:br/>
        <w:t>git branch -M main</w:t>
        <w:br/>
        <w:t>git push -u origin main</w:t>
        <w:br/>
      </w:r>
    </w:p>
    <w:p>
      <w:pPr>
        <w:pStyle w:val="Heading1"/>
      </w:pPr>
      <w:r>
        <w:t>4. Update Files and Push Changes</w:t>
      </w:r>
    </w:p>
    <w:p>
      <w:r>
        <w:t>Any time you make updates (new files, changes, etc.):</w:t>
        <w:br/>
        <w:t>cd C:\Users\andrew.turner26\Documents\Github\UEC_Data_Analytics</w:t>
        <w:br/>
        <w:t>git add .</w:t>
        <w:br/>
        <w:t>git commit -m "Describe what you changed"</w:t>
        <w:br/>
        <w:t>git push</w:t>
        <w:br/>
      </w:r>
    </w:p>
    <w:p>
      <w:r>
        <w:t>Use 'git status' before 'add' if you want to check what's changed.</w:t>
      </w:r>
    </w:p>
    <w:p>
      <w:pPr>
        <w:pStyle w:val="Heading1"/>
      </w:pPr>
      <w:r>
        <w:t>5. Moving the Repository to Another Machine</w:t>
      </w:r>
    </w:p>
    <w:p>
      <w:r>
        <w:t>Option A: Clone from GitHub (recommended):</w:t>
      </w:r>
    </w:p>
    <w:p>
      <w:pPr>
        <w:pStyle w:val="IntenseQuote"/>
      </w:pPr>
      <w:r>
        <w:t>cd path/to/where/you/want/your/project</w:t>
        <w:br/>
        <w:t>git clone https://github.com/your_username/UEC_Data_Analytics.git</w:t>
        <w:br/>
        <w:t>cd UEC_Data_Analytics</w:t>
        <w:br/>
      </w:r>
    </w:p>
    <w:p>
      <w:r>
        <w:t>Option B: Copy manually and reconnect Git:</w:t>
      </w:r>
    </w:p>
    <w:p>
      <w:pPr>
        <w:pStyle w:val="IntenseQuote"/>
      </w:pPr>
      <w:r>
        <w:t>cd path/to/UEC_Data_Analytics</w:t>
        <w:br/>
        <w:t>git remote set-url origin https://github.com/your_username/UEC_Data_Analytics.git</w:t>
        <w:br/>
        <w:t>git status</w:t>
        <w:br/>
        <w:t>git push</w:t>
        <w:br/>
      </w:r>
    </w:p>
    <w:p>
      <w:pPr>
        <w:pStyle w:val="Heading1"/>
      </w:pPr>
      <w:r>
        <w:t>Optional Git Check Commands</w:t>
      </w:r>
    </w:p>
    <w:p>
      <w:pPr>
        <w:pStyle w:val="IntenseQuote"/>
      </w:pPr>
      <w:r>
        <w:t>git status       # See what's changed</w:t>
        <w:br/>
        <w:t>git log          # View commit history</w:t>
        <w:br/>
        <w:t>git remote -v    # Check linked GitHub repo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